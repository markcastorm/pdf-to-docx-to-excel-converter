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10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50" w:lineRule="exact" w:before="374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8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第2週 2025/07 week2 ( 07/07 - 07/11 )</w:t>
      </w:r>
    </w:p>
    <w:p>
      <w:pPr>
        <w:autoSpaceDN w:val="0"/>
        <w:autoSpaceDE w:val="0"/>
        <w:widowControl/>
        <w:spacing w:line="130" w:lineRule="exact" w:before="172" w:after="0"/>
        <w:ind w:left="0" w:right="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43,516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▲1,475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604,300,588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▲20,597,078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42,041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30.9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583,703,510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85,557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31.5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1,188,004,098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92,276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1,281,315,367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93,857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69.1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1,581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1,303,385,563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22,070,196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186,133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68.5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2,584,700,930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135,792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1,885,615,955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135,898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1,887,089,073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1,473,118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271,690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3,772,705,028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2,203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30,581,552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2,389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186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33,167,688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2,586,136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4,592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63,749,240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27,831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▲79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27,752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55,583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2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90,011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1,249,872,744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91,456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1,445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1,270,051,157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20,178,413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181,467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2,519,923,901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833,240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▲694,274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138,966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972,206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4,898,988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5,577,544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678,556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755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10,476,532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1,850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25,682,564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1,987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137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27,590,144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1,907,580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3,837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53,272,708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1.199999999999818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1,970,559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2,041,154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70,595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289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4,011,713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203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2,819,476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3,358,228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538,752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445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6,177,704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1,190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16,518,954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352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21,413,371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4,894,417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2,732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37,932,325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315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▲259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4,373,575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▲3,596,184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777,391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371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5,150,966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0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8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50" w:right="1022" w:bottom="95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10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50" w:lineRule="exact" w:before="374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8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第2週 2025/07 week2 ( 07/07 - 07/11 )</w:t>
      </w:r>
    </w:p>
    <w:p>
      <w:pPr>
        <w:autoSpaceDN w:val="0"/>
        <w:autoSpaceDE w:val="0"/>
        <w:widowControl/>
        <w:spacing w:line="130" w:lineRule="exact" w:before="172" w:after="0"/>
        <w:ind w:left="0" w:right="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916,780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916,780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1,700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1,833,560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916,780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916,780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1,700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1,833,560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2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1.199999999999818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0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8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50" w:right="1022" w:bottom="95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10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50" w:lineRule="exact" w:before="374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8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第2週 2025/07 week2 ( 07/07 - 07/11 )</w:t>
      </w:r>
    </w:p>
    <w:p>
      <w:pPr>
        <w:autoSpaceDN w:val="0"/>
        <w:autoSpaceDE w:val="0"/>
        <w:widowControl/>
        <w:spacing w:line="130" w:lineRule="exact" w:before="172" w:after="0"/>
        <w:ind w:left="0" w:right="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351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8,730,118,750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421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19,162,500,000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10,432,381,250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1,123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27,892,618,750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15,002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▲2,289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372,740,327,500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▲56,808,283,125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12,713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94.3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315,932,044,375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27,715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96.1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688,672,371,875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15,353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▲1,868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381,470,446,250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▲46,375,901,875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13,485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335,094,544,375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28,838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716,564,990,625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2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15,002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▲2,289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372,740,327,500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▲56,808,283,125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12,713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315,932,044,375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27,715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688,672,371,875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1.199999999999818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0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8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50" w:right="1022" w:bottom="95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10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(国債先物オプションプット / Options on JGB(10-year) Futures - Put)</w:t>
      </w:r>
    </w:p>
    <w:p>
      <w:pPr>
        <w:autoSpaceDN w:val="0"/>
        <w:autoSpaceDE w:val="0"/>
        <w:widowControl/>
        <w:spacing w:line="150" w:lineRule="exact" w:before="374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8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第2週 2025/07 week2 ( 07/07 - 07/11 )</w:t>
      </w:r>
    </w:p>
    <w:p>
      <w:pPr>
        <w:autoSpaceDN w:val="0"/>
        <w:autoSpaceDE w:val="0"/>
        <w:widowControl/>
        <w:spacing w:line="130" w:lineRule="exact" w:before="172" w:after="0"/>
        <w:ind w:left="0" w:right="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376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50.9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▲138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6,369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▲966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238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33.8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5,403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614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42.6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11,772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49.1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8,342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467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66.2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8,734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829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57.4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17,076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738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14,711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▲574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705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14,137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1,443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28,848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324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▲286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362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2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329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90.9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8,018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447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118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8,695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677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776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93.6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16,713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4.1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9.1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324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▲324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324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1.199999999999818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9.1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324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▲324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324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0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8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50" w:right="1022" w:bottom="95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10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(国債先物オプションコール / Options on JGB(10-year) Futures - Call)</w:t>
      </w:r>
    </w:p>
    <w:p>
      <w:pPr>
        <w:autoSpaceDN w:val="0"/>
        <w:autoSpaceDE w:val="0"/>
        <w:widowControl/>
        <w:spacing w:line="150" w:lineRule="exact" w:before="374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8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第2週 2025/07 week2 ( 07/07 - 07/11 )</w:t>
      </w:r>
    </w:p>
    <w:p>
      <w:pPr>
        <w:autoSpaceDN w:val="0"/>
        <w:autoSpaceDE w:val="0"/>
        <w:widowControl/>
        <w:spacing w:line="130" w:lineRule="exact" w:before="172" w:after="0"/>
        <w:ind w:left="0" w:right="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174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34.7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5,115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▲643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33.8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4,472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356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34.2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9,587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328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65.3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7,157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357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66.2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7,734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577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685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65.8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14,891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12,272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539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12,206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1,041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24,478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205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2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295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89.9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6,952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357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7,734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95.2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14,686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▲151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▲54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1.199999999999818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0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8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50" w:right="1022" w:bottom="950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