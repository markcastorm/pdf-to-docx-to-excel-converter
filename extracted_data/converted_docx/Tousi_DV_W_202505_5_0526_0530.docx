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(日経２２５先物 / Nikkei 225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5714013235909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5714013235909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13,605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516,419,089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15,158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575,200,079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58,780,990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28,763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1,091,619,168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194,258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▲1,332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7,347,789,926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▲50,468,296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192,926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7,297,321,630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387,184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14,645,111,556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207,863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7,864,209,015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208,084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7,872,521,709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8,312,694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415,947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15,736,730,724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12,646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▲757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480,160,690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▲28,348,136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451,812,554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24,535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931,973,244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19,214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725,002,664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20,028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755,350,170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30,347,506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39,242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1,480,352,834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162,259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▲1,392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6,137,361,870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▲52,600,405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160,867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6,084,761,465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323,126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12,222,123,335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5,264,700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5,397,440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132,740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10,662,140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45,955,314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▲2,206,575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43,748,739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89,704,053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45,555,038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▲3,771,876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1,104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41,783,162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87,338,200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16,841,952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17,180,910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338,958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34,022,862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5.99999586741129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5.99999586741129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9,791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371,808,385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▲22,708,643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349,099,742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18,969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720,908,127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38,020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41,023,220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40,985,200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41,061,240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28,035,184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1,481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56,361,141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28,325,957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84,396,325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9,043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▲2,660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343,508,591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▲100,942,200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242,566,391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15,426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586,074,982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226,590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9,148,990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8,922,400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9,375,580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tabs>
          <w:tab w:pos="114" w:val="left"/>
        </w:tabs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>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5.99999586741129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(日経２２５ｍｉｎｉ / Nikkei 225 mini)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39,974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151,479,979,160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42,479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160,711,905,560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9,231,926,400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82,453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312,191,884,720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3,098,378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▲1,740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11,690,063,498,277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▲6,396,254,370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3,096,638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11,683,667,243,907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6,195,016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23,373,730,742,184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3,138,352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11,841,543,477,437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3,139,117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11,844,379,149,467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2,835,672,030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6,277,469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23,685,922,626,904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30,525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▲557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115,071,735,730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▲2,072,649,790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29,968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112,999,085,940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60,493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228,070,821,670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779,107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2,937,820,090,130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786,389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7,282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2,964,758,200,590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26,938,110,460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1,565,496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5,902,578,290,720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2,288,648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▲8,479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8,636,799,965,417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▲31,313,961,040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2,280,169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8,605,486,004,377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4,568,817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17,242,285,969,794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371,707,000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423,953,000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52,246,000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795,660,000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529,957,000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▲264,913,500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265,043,500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795,000,500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25,845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97,364,736,900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▲416,642,310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25,720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96,948,094,590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51,565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194,312,831,490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15,752,943,430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▲610,061,180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15,142,882,250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30,895,825,680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1,424,098,400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▲781,032,800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643,065,600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2,067,164,000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1,424,098,400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▲781,032,800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643,065,600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2,067,164,000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(日経２２５マイクロ先物 / Nikkei 225 Micro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2,419,268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▲2,528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912,368,921,650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▲949,182,500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2,416,740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911,419,739,150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4,836,008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1,823,788,660,800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2,419,268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▲2,528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912,368,921,650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▲949,182,500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2,416,740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911,419,739,150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4,836,008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1,823,788,660,800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9,982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3,758,606,100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3,850,408,750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91,802,650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7,609,014,850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805,906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303,972,866,850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816,643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10,737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307,981,738,950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4,008,872,100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1,622,549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611,954,605,800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1,603,380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▲13,508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604,637,448,700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▲5,049,857,250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1,589,872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599,587,591,450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3,193,252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1,204,225,040,150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3,583,766,600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9,726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3,661,571,150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77,804,550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19,246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7,245,337,750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174,839,500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188,837,600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13,998,100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363,677,100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(ＴＯＰＩＸ先物 / TOPIX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044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56,013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▲7,301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15,521,239,417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▲2,047,331,300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48,712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13,473,908,117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104,725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28,995,147,534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234,402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65,155,205,972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241,944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7,542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67,270,539,653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2,115,333,681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476,346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132,425,745,625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290,415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80,676,445,390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290,656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80,744,447,770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68,002,380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581,071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161,420,893,160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8,852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2,461,032,188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4,073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3,589,925,679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1,128,893,491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21,777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6,050,957,867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798,431,700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▲30,536,820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767,894,880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5,652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1,566,326,580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222,663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61,895,193,584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226,250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3,587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62,912,156,594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1,016,963,010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448,913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124,807,350,178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562,500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348,264,770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1,948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544,232,879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195,968,109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892,497,649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72,908,910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83,261,650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10,352,740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156,170,560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3,313,560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3,601,610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288,050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6,915,170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7,327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2,036,544,948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2,958,829,540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922,284,592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4,995,374,488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66,562,300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2,131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652,284,550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585,722,250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718,846,850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302,923,580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358,770,150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55,846,570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661,693,730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1,667,059,068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7,011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1,947,774,840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280,715,772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13,016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3,614,833,908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(ミニＴＯＰＩＸ先物 / mini-TOPIX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4,648,891,760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5,379,196,150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730,304,390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3,603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10,028,087,910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83,220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230,852,242,070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▲375,333,140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83,090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230,476,908,930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166,310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461,329,151,000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84,894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235,501,133,830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85,019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235,856,105,080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354,971,250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169,913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471,357,238,910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3,426,310,490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▲597,946,040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2,828,364,450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6,254,674,940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25,786,642,150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▲1,509,914,000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24,276,728,150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18,072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50,063,370,300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72,686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201,639,289,430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73,310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203,371,816,330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1,732,526,900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145,996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405,011,105,760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643,596,000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▲175,316,750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468,279,250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1,111,875,250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418,100,750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▲77,006,500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341,094,250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759,195,000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155,671,000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158,553,450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2,882,450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314,224,450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2,208,942,740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▲348,505,240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1,860,437,500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4,069,380,240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2,208,942,740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▲348,505,240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1,860,437,500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1,456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4,069,380,240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(ＪＰＸ日経４００先物 / JPX-Nikkei 400)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1,552,812,424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3,289,670,617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1,736,858,193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4,842,483,041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12,777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▲684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32,211,151,281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▲1,744,964,193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30,466,187,088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24,870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62,677,338,369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33,763,963,705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▲8,106,000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13,387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33,755,857,705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26,777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67,519,821,410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▲773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2,360,854,541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▲1,968,723,193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392,131,348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2,752,985,889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1,841,642,740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▲35,379,000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1,806,263,740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3,647,906,480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28,008,654,000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28,267,792,000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259,138,000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22,338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56,276,446,000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174,141,000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248,262,000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74,121,000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422,403,000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▲802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2,186,713,541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▲2,042,844,193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143,869,348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2,330,582,889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▲802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2,186,713,541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▲2,042,844,193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143,869,348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2,330,582,889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(JPXプライム150指数先物 / JPX Prime 150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(東証REIT指数先物 / TSE REIT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7,356,950,240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▲478,119,210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6,878,831,030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8,204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14,235,781,270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4,077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7,070,953,230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7,481,695,940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410,742,710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8,373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14,552,649,170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14,427,903,470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▲67,376,500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8,269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14,360,526,970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16,577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28,788,430,440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4,184,842,730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3,303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5,757,978,440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1,573,135,710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9,942,821,170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424,115,000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▲292,174,000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131,941,000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556,056,000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2,461,995,500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▲870,219,000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1,591,776,500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4,053,772,000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869,494,220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2,440,293,700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1,570,799,480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3,309,787,920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1,914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3,315,348,510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3,317,684,740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2,336,230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6,633,033,250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1,914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3,315,348,510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3,317,684,740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2,336,230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3,818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6,633,033,250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(東証グロース市場250指数先物 / TSE Growth Market 250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1,393,651,800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▲139,121,990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1,254,529,810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2,648,181,610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17,765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▲184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13,019,024,310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▲129,135,510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12,889,888,800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35,346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25,908,913,110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19,661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14,412,676,110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▲268,257,500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19,295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14,144,418,610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38,956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28,557,094,720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739,722,810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▲200,201,010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539,521,800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1,279,244,610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4,909,495,000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5,242,331,500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332,836,500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13,851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10,151,826,500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7,369,806,500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▲261,771,000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7,108,035,500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14,477,842,000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14,811,000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14,811,000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14,811,000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151,196,000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155,011,000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3,815,000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306,207,000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13,863,000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▲10,186,000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3,677,000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574,663,810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▲208,641,010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366,022,800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940,686,610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574,663,810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▲208,641,010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366,022,800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940,686,610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(ＮＹダウ先物 / OSE DJIA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8,525,600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8,525,600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8,525,600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4,366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18,427,984,260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▲69,856,410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18,358,127,850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36,786,112,110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18,427,984,260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▲61,330,810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18,366,653,450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36,794,637,710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88,905,200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▲8,880,500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80,024,700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168,929,900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3,863,005,760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4,212,122,650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349,116,890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8,075,128,410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14,476,073,300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▲410,092,800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14,065,980,500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28,542,053,800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88,905,200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▲13,018,000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75,887,200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164,792,400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4,137,500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4,137,500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4,137,500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(台湾加権指数先物 / TAIEX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(FTSE中国50先物 / FTSE China 50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(日経平均ＶＩ先物 / Nikkei 225 VI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▲265,000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3,566,000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7,397,000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▲265,000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3,566,000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7,397,000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▲2,828,000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4,322,000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2,563,000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3,075,000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45,082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626,950,438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45,439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631,924,967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4,974,529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90,521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1,258,875,405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118,423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1,647,204,484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▲5,729,962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118,021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1,641,474,522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236,444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3,288,679,006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163,505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2,274,154,922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▲755,433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163,460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2,273,399,489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326,965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4,547,554,411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3,156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43,878,359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▲4,583,024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39,295,335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83,173,694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27,834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13,891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69,559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115,204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1,602,449,598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▲1,230,857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115,128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1,601,218,741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230,332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3,203,668,339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848,693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918,721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70,028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1,767,414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12,018,838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▲4,895,614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7,123,224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19,142,062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2,292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31,859,521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32,172,111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312,590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4,604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64,031,632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1,237,529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3,358,492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2,120,963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4,596,021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2,949,185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3,394,271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445,086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6,343,456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25,482,897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▲2,065,720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1,683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23,417,177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3,516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48,900,074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2,189,910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▲187,739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2,002,171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4,192,081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9,079,128,500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▲13,935,500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9,065,193,000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18,144,321,500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9,079,128,500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▲13,935,500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9,065,193,000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18,144,321,500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13,917,000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13,932,000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27,849,000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9,065,211,500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▲13,950,500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9,051,261,000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18,116,472,500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32,345,625,000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42,550,326,875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10,204,701,875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3,011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74,895,951,875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10,699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▲1,849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265,951,719,375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▲45,982,047,500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219,969,671,875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19,549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485,921,391,250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11,999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▲1,438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298,297,344,375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▲35,777,345,625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10,561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262,519,998,750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22,560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560,817,343,125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497,131,250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497,131,250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497,131,250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▲1,869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265,951,719,375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▲46,479,178,750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219,472,540,625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19,529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485,424,260,000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497,131,250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497,131,250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497,131,250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(日経２２５オプションプット / Nikkei 225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2,283,167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▲97,070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2,186,097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25,154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4,469,264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116,677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▲439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36,245,943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116,238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36,357,900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111,957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232,915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72,603,843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128,816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38,529,110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129,253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38,543,998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14,888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258,069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77,073,108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4,407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▲1,688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465,803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▲27,477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438,326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904,129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18,996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2,340,978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▲174,057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19,261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2,166,921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38,257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4,507,899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93,271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33,438,586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94,258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33,752,652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314,066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187,529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67,191,238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5,577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3,702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7,452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230,378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▲136,039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94,339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324,717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26,727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▲5,450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21,277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48,004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▲1,204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206,822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317,133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110,311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523,955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1,365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▲1,215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95,550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▲87,150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103,950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111,272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308,733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197,461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2,489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420,005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(日経２２５オプションコール / Nikkei 225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▲231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1,278,923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1,339,703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60,780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2,618,626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115,368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46,886,056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▲73,011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115,529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46,813,045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230,897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93,699,101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123,028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48,164,979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▲12,231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122,958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48,152,748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245,986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96,317,727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210,044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2,576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340,146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130,102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550,190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18,897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2,298,641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19,200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2,422,616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123,975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38,097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4,721,257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95,208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44,377,370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▲327,354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44,050,016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188,959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88,427,386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136,189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▲9,834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1,167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126,355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262,544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27,297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▲6,596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20,701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47,998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45,058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193,090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148,032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238,148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183,160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181,060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185,260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29,905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▲20,505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39,305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13,053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▲12,523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13,583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(日経２２５ミニオプションプット / Nikkei 225 mini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▲851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6,201,300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▲1,553,800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4,647,500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10,848,800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143,697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1,527,556,610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144,437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1,546,494,710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18,938,100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288,134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3,074,051,320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145,854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1,533,757,910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145,743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1,551,142,210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17,384,300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291,597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3,084,900,120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▲737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33,654,140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▲10,578,580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2,473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23,075,560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56,729,700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66,261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▲14,672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598,148,030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51,589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630,773,180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32,625,150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117,850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1,228,921,210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74,226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895,754,440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▲3,108,470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90,375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16,149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892,645,970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164,601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1,788,400,410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25,535,540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▲7,130,780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2,033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18,404,760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43,940,300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8,118,600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▲3,447,800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4,670,800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12,789,400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(日経２２５ミニオプションコール / Nikkei 225 mini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11,145,400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▲1,682,800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9,462,600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20,608,000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133,124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1,705,854,410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133,891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1,720,239,510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14,385,100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267,015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3,426,093,920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134,234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1,716,999,810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134,705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1,729,702,110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12,702,300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268,939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3,446,701,920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2,451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35,017,810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44,391,410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9,373,600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79,409,220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58,344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668,058,700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57,224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748,863,190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80,804,490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115,568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1,416,921,890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72,329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1,002,777,900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▲75,792,990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74,307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926,984,910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146,636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1,929,762,810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30,062,810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2,132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33,120,410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3,057,600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63,183,220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4,955,000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11,271,000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6,316,000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16,226,000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(ＴＯＰＩＸオプションプット / TOPIX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044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39,539,124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39,539,124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79,078,248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39,539,124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39,539,124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13,298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79,078,248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39,539,124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39,539,124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79,078,248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(ＴＯＰＩＸオプションコール / TOPIX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044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413,400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545,745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132,345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959,145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12,278,235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▲132,345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12,145,890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3,114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24,424,125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12,691,635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12,691,635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3,388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25,383,270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▲93,750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12,184,485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▲38,595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12,145,890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24,330,375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▲93,750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▲93,750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(JPX日経400オプションプット / JPX-Nikkei 400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(JPX日経400オプションコール / JPX-Nikkei 400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386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(有価証券オプションプット / Securities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15,180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▲9,050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58,842,500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60,973,400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2,130,900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21,310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119,815,900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10,630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31,870,710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▲2,640,020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9,091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29,230,690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30,351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61,101,400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25,810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90,713,210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▲509,120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25,851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90,204,090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51,661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180,917,300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2,755,000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1,100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30,677,710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▲3,676,020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6,191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27,001,690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57,679,400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2,755,000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(有価証券オプションコール / Securities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62,368,200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▲14,305,200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48,063,000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5,903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110,431,200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3,716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14,759,818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26,981,550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12,221,732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8,313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41,741,368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77,128,018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▲2,083,468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7,086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75,044,550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14,216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152,172,568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▲990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1,130,000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75,580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▲75,580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75,580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13,554,238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3,587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2,051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25,701,550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12,147,312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39,255,788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▲990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(RNP先物 / RNP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(金標準先物 / Gold Standard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13,815,098,000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▲719,587,000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13,095,511,000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1,745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26,910,609,000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117,249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1,809,111,570,000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117,296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1,809,831,157,000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719,587,000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234,545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3,618,942,727,000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118,145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1,822,926,668,000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118,145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1,822,926,668,000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236,290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3,645,853,336,000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8,987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138,537,888,000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9,800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151,058,394,000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12,520,506,000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18,787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289,596,282,000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21,996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339,614,932,000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22,670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349,648,112,000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10,033,180,000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44,666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689,263,044,000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85,915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1,325,543,130,000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▲22,132,881,000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84,455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1,303,410,249,000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170,370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2,628,953,379,000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5,415,620,000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5,714,402,000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298,782,000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11,130,022,000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64,068,153,000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73,237,526,000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9,169,373,000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8,909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137,305,679,000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56,668,278,000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▲2,312,156,000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54,356,122,000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7,204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111,024,400,000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17,801,457,000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23,464,746,000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5,663,289,000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41,266,203,000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17,801,457,000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23,464,746,000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5,663,289,000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41,266,203,000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(金ミニ先物 / Gold Mini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1,842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2,839,173,150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3,105,195,450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266,022,300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5,944,368,600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53,117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▲168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81,914,535,250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▲266,022,300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52,949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81,648,512,950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106,066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163,563,048,200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54,959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84,753,708,400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54,959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84,753,708,400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109,918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169,507,416,800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2,935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4,519,962,200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▲505,357,500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4,014,604,700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8,534,566,900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20,243,288,450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20,560,716,300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317,427,850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26,449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40,804,004,750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36,767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56,691,719,100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▲56,330,700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36,731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56,635,388,400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73,498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113,327,107,500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459,565,500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▲21,761,950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437,803,550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897,369,050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200,245,800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▲123,212,450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77,033,350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277,279,150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4,313,535,800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▲380,573,650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3,932,962,150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8,246,497,950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6,180,600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▲1,571,400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4,609,200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10,789,800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6,180,600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▲1,571,400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4,609,200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10,789,800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(金限日先物 / Gold Rolling-Spot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167,449,500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▲132,615,100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34,834,400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202,283,900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5,686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8,988,300,200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9,120,915,300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132,615,100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18,109,215,500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5,792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9,155,749,700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5,792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9,155,749,700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11,584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18,311,499,400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937,589,300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1,882,594,300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945,005,000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2,820,183,600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3,332,430,100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▲310,564,300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3,021,865,800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4,020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6,354,295,900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4,704,032,100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▲504,995,300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4,199,036,800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8,903,068,900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14,248,700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17,418,400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3,169,700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31,667,100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30,114,900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▲3,240,700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26,874,200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56,989,100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312,902,800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768,254,100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455,351,300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1,081,156,900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594,571,600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1,087,466,000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492,894,400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1,682,037,600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594,571,600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1,087,466,000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492,894,400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1,682,037,600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(銀先物 / Silver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23,292,000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23,292,000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46,584,000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23,292,000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23,292,000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46,584,000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4,740,000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13,815,000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13,962,000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27,777,000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4,737,000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9,477,000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(白金標準先物 / Platinum Standard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571,102,500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▲26,067,500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545,035,000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1,116,137,500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41,557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98,364,469,000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41,567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98,390,536,500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26,067,500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83,124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196,755,005,500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98,935,571,500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41,797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98,935,571,500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83,594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197,871,143,000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6,901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16,367,319,500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8,861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1,960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21,043,255,000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4,675,935,500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15,762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37,410,574,500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12,671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▲1,864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29,972,513,000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▲4,413,795,000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25,558,718,000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23,478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55,531,231,000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21,769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51,513,698,500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▲171,625,000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21,709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51,342,073,500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43,478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102,855,772,000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510,938,000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▲64,448,000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446,490,000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957,428,000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3,014,762,500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3,034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10,242,150,500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7,227,388,000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13,256,913,000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7,695,426,000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▲692,001,000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7,003,425,000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14,698,851,000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2,389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5,657,131,000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▲1,859,451,500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3,797,679,500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9,454,810,500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5,657,131,000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▲1,859,451,500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3,797,679,500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9,454,810,500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(白金ミニ先物 / Platinum Mini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70,812,850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96,740,450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25,927,600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167,553,300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7,896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3,718,584,800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▲25,927,600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3,692,657,200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15,740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7,411,242,000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3,789,397,650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3,789,397,650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16,092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7,578,795,300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171,127,500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206,093,250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34,965,750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377,220,750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534,611,850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▲10,754,450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523,857,400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1,058,469,250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728,168,350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▲55,295,450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672,872,900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1,401,041,250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4,861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2,284,677,100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4,872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2,289,833,650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5,156,550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4,574,510,750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9,935,550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▲7,573,950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2,361,600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12,297,150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161,191,950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203,731,650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42,539,700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364,923,600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(白金限日先物 / Platinum Rolling-Spot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11,123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5,280,428,800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5,280,428,800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22,246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10,560,857,600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5,280,428,800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11,123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5,280,428,800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22,246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10,560,857,600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5,768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2,738,535,900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7,178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3,408,911,300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670,375,400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6,147,447,200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1,220,993,500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▲464,043,600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756,949,900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4,170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1,977,943,400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▲417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1,307,081,900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▲199,001,100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1,108,080,800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5,087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2,415,162,700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13,817,500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▲7,330,700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6,486,800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20,304,300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6,206,700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▲3,830,800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2,375,900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8,582,600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405,155,400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▲225,312,100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179,843,300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584,998,700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2,327,173,800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3,226,692,100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899,518,300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11,695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5,553,865,900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2,327,173,800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6,795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3,226,692,100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899,518,300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11,695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5,553,865,900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(パラジウム先物 / Palladium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(ゴム(RSS3)先物 / RSS3 Rubber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858,287,500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▲57,307,000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800,980,500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1,659,268,000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6,560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10,237,086,000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10,294,393,000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57,307,000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13,154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20,531,479,000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11,095,373,500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7,103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11,095,373,500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14,206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22,190,747,000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1,015,664,000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1,106,619,500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90,955,500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2,122,283,500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877,591,500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953,626,500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76,035,000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1,831,218,000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8,336,252,500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▲106,740,500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8,229,512,000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16,565,764,500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▲2,943,000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4,635,000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12,213,000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100,941,500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99,301,500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102,581,500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1,014,024,000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▲8,346,000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1,005,678,000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2,019,702,000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(ゴム(TSR20)先物 / TSR20 Rubber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(上海天然ゴム先物 / Shanghai Natural Rubber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301,765,500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426,926,000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125,160,500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728,691,500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687,419,000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▲125,160,500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562,258,500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1,249,677,500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989,184,500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989,184,500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1,978,369,000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7,009,000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▲2,830,500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4,178,500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11,187,500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17,803,000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35,799,000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53,602,000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662,607,000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▲140,326,000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522,281,000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1,184,888,000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7,009,000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▲2,830,500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4,178,500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11,187,500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(とうもろこし先物 / Corn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1,999,500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3,999,000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3,999,000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3,999,000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(一般大豆先物 / Soybean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(小豆先物 / Azuki (Red Bean)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(金先物オプションプット / Options on GOLD Futures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(金先物オプションコール / Options on GOLD Futures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(CME原油等指数先物 / CME Petroleum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(バージガソリン先物 / Gasoline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(バージ灯油先物 / Kerosene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(バージ軽油先物 / Gas Oil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(プラッツドバイ原油先物 / Platts Dubai Crude Oil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3,886,503,000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4,367,016,000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480,513,000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2,983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8,253,519,000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11,476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▲147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31,800,689,500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▲480,513,000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11,329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31,320,176,500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22,805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63,120,866,000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35,687,192,500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12,894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35,687,192,500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25,788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71,374,385,000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3,996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11,050,879,000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▲368,618,000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3,851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10,682,261,000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7,847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21,733,140,000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2,252,464,500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2,377,741,500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125,277,000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1,670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4,630,206,000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18,497,346,000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▲237,172,000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18,260,174,000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13,288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36,757,520,000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6,934,715,500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▲362,827,500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6,571,888,000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13,506,603,500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4,116,163,500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▲5,790,500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1,487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4,110,373,000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8,226,536,500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(中京ローリーガソリン先物 / Chukyo Gasoline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(中京ローリー灯油先物 / Chukyo Kerosene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(西エリア・ベースロード電力先物 / West Area Baseload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▲38,102,400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76,204,800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38,102,400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(東エリア・ベースロード電力先物 / East Area Baseload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73,517,520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73,517,520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147,035,040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73,517,520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73,517,520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147,035,040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70,430,400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73,517,520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3,087,120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143,947,920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3,087,120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▲3,087,120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3,087,120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70,430,400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73,517,520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3,087,120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143,947,920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(西エリア・日中ロード電力先物 / West Area Peakload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47,204,520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47,204,520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94,409,040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47,204,520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47,204,520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94,409,040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27,718,200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47,204,520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19,486,320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74,922,720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19,486,320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▲19,486,320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19,486,320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29,283,120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29,283,120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29,283,120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27,718,200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▲9,796,800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17,921,400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45,639,600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(東エリア・日中ロード電力先物 / East Area Peakload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85,108,800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85,108,800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▲42,554,400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42,554,400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(LNG（プラッツJKM）先物 / LNG (Platts JKM)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35,980,000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35,980,000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▲17,990,000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17,990,000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(西エリア・週間ベースロード電力先物 / West Area Baseload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(東エリア・週間ベースロード電力先物 / East Area Baseload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(西エリア・週間日中ロード電力先物 / West Area Peakload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(東エリア・週間日中ロード電力先物 / East Area Peakload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(西エリア・年度ベースロード電力先物 / West Area Baseload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198,852,000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198,852,000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198,852,000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99,426,000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198,852,000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(東エリア・年度ベースロード電力先物 / East Area Baseload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233,016,000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233,016,000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233,016,000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233,016,000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(西エリア・年度日中ロード電力先物 / West Area Peakload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(東エリア・年度日中ロード電力先物 / East Area Peakload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2025年05月 第5週 2025/05 week5 ( 05/26 - 05/30 )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