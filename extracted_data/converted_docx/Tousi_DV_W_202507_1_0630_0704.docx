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(日経２２５先物 / Nikkei 225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7952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千円 ,％   units, 1,000yen,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37,738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1,508,680,366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40,280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2,542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1,611,457,227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102,776,861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78,018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3,120,137,593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220,768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▲3,305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8,832,823,290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▲133,366,114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217,463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8,699,457,176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438,231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17,532,280,466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258,506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▲763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10,341,503,656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▲30,589,253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257,743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10,310,914,403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516,249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20,652,418,059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25,095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11.4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▲2,882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1,005,592,753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▲118,526,198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22,213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887,066,555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47,308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1,892,659,308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15,939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▲346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637,309,689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▲13,450,275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15,593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623,859,414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31,532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1,261,169,103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179,579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7,183,695,496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▲2,897,679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179,464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7,180,797,817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359,043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14,364,493,313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6,225,350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7,733,390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1,508,040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13,958,740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3,269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131,087,980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148,992,567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17,904,587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6,989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280,080,547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1,148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46,029,262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▲5,501,647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1,012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40,527,615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86,556,877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18,370,090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▲811,550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17,558,540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35,928,630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20,219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▲3,178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810,105,419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▲130,117,587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17,041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679,987,832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37,260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1,490,093,251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▲432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20,100,080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▲17,112,070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2,988,010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23,088,090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5,370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▲2,890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214,436,118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▲114,969,445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2,480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99,466,673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7,850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313,902,791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14,123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566,719,231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14,377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573,080,898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6,361,667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28,500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1,139,800,129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8,849,990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▲4,397,740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4,452,250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13,302,240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(日経２２５ｍｉｎｉ / Nikkei 225 mini)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44,230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177,796,307,559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55,956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11,726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223,531,494,909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45,735,187,350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100,186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401,327,802,468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2,821,871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▲6,223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11,293,691,785,670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▲23,794,925,290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2,815,648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11,269,896,860,380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5,637,519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22,563,588,646,050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2,866,101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11,471,488,093,229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2,871,604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5,503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11,493,428,355,289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21,940,262,060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5,737,705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22,964,916,448,518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12,986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52,030,692,900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14,034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1,048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56,226,078,780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4,195,385,880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27,020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108,256,771,680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631,146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2,525,132,733,910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648,673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17,527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2,595,381,467,210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70,248,733,300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1,279,819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5,120,514,201,120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2,177,483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▲24,584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8,715,507,206,360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▲97,384,856,470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2,152,899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8,618,122,349,890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4,330,382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17,333,629,556,250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▲214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1,021,152,500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▲854,188,000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166,964,500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1,188,117,000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670,139,500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▲313,810,500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356,329,000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1,026,468,500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9,661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38,717,136,910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11,059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1,398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44,310,714,330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5,593,577,420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20,720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83,027,851,240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2,526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10,114,093,040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2,632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10,543,989,650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429,896,610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5,158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20,658,082,690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▲378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2,529,323,450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▲1,514,277,650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1,015,045,800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3,544,369,250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▲378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2,529,323,450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▲1,514,277,650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1,015,045,800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3,544,369,250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(日経２２５マイクロ先物 / Nikkei 225 Micro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2,028,878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▲1,244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812,079,045,300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▲499,939,250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2,027,634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811,579,106,050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4,056,512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1,623,658,151,350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2,028,878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▲1,244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812,079,045,300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▲499,939,250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2,027,634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811,579,106,050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4,056,512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1,623,658,151,350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8,297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3,320,205,850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8,563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266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3,427,560,300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107,354,450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16,860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6,747,766,150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624,112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249,794,829,200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640,969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16,857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256,569,451,450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6,774,622,250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1,265,081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506,364,280,650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1,396,469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▲18,367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558,964,010,250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▲7,381,915,950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1,378,102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551,582,094,300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2,774,571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1,110,546,104,550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7,942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3,177,893,800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8,196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3,280,295,150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102,401,350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16,138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6,458,188,950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142,312,050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147,265,150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4,953,100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289,577,200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(ＴＯＰＩＸ先物 / TOPIX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044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百円 ,％   units, 100yen,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12,065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3,423,531,821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28,022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15,957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7,942,701,487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4,519,169,666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40,087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11,366,233,308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271,192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▲16,355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76,943,109,726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▲4,633,707,966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254,837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72,309,401,760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526,029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149,252,511,486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283,257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▲398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80,366,641,547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▲114,538,300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282,859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80,252,103,247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566,116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160,618,744,794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12,116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▲9,034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3,440,201,000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▲2,564,378,235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3,082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875,822,765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15,198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4,316,023,765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513,379,070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▲31,311,060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1,698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482,068,010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3,510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995,447,080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257,264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▲7,207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72,989,529,656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▲2,038,018,671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250,057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70,951,510,985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507,321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143,941,040,641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1,892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▲982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535,982,064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▲277,461,477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258,520,587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2,802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794,502,651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82,073,060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▲24,078,560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57,994,500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140,067,560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1,711,100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1,711,900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3,423,000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9,930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▲7,968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2,820,434,776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▲2,262,838,998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1,962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557,595,778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11,892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3,378,030,554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61,945,750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150,514,750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88,569,000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212,460,500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▲775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281,633,150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▲219,415,700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62,217,450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343,850,600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8,717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▲7,612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2,476,855,876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▲2,162,424,898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1,105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314,430,978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9,822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2,791,286,854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106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30,432,600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30,432,600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30,432,600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(ミニＴＯＰＩＸ先物 / mini-TOPIX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3,377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9,595,064,590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10,782,117,460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1,187,052,870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7,177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20,377,182,050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104,117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96.9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▲594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295,484,902,645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▲1,672,951,170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103,523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293,811,951,475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207,640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589,296,854,120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107,494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▲171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305,079,967,235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▲485,898,300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107,323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304,594,068,935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214,817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609,674,036,170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3,407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3.3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▲2,649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9,667,919,120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▲7,514,688,870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2,153,230,250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4,165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11,821,149,370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8,626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24,472,797,950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9,319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26,436,229,100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1,963,431,150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17,945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50,909,027,050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92,084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261,344,185,575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93,446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1,362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265,222,492,125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3,878,306,550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185,530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526,566,677,700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519,662,250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▲62,447,750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457,214,500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976,876,750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901,628,400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▲173,315,950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728,312,450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1,629,940,850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82,446,850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▲25,627,050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56,819,800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139,266,650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2,877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▲2,557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8,164,181,620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▲7,253,298,120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910,883,500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3,197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9,075,065,120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2,877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▲2,557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8,164,181,620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▲7,253,298,120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910,883,500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3,197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9,075,065,120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(ＪＰＸ日経４００先物 / JPX-Nikkei 400)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1,536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3,957,781,710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2,871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1,335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7,387,877,088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3,430,095,378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4,407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11,345,658,798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19,102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▲1,362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49,177,135,898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▲3,497,977,048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17,740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45,679,158,850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36,842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94,856,294,748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20,638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53,134,917,608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▲67,881,670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20,611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53,067,035,938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41,249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106,201,953,546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1,406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7.4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▲1,279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3,619,227,088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▲3,290,212,088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329,015,000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1,533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3,948,242,088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▲301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2,358,787,550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▲773,278,670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1,585,508,880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1,533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3,944,296,430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16,779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43,199,121,260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16,997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43,764,634,970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565,513,710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33,776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86,963,756,230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69,392,000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▲28,304,000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41,088,000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110,480,000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1,379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▲1,268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3,549,835,088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▲3,261,908,088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287,927,000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1,490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3,837,762,088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1,379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▲1,268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3,549,835,088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▲3,261,908,088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287,927,000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1,490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3,837,762,088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(JPXプライム150指数先物 / JPX Prime 150 Index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(東証REIT指数先物 / TSE REIT Index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2,335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4,118,752,840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2,721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4,794,863,460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676,110,620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5,056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8,913,616,300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2,114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▲419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3,725,311,960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▲734,391,120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1,695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2,990,920,840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3,809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6,716,232,800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4,449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7,844,064,800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▲58,280,500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4,416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7,785,784,300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8,865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15,629,849,100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1,016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▲519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1,789,018,460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▲911,107,820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877,910,640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1,513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2,666,929,100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211,791,500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504,867,500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293,076,000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716,659,000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1,724,502,000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▲116,359,300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1,608,142,700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1,890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3,332,644,700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477,019,690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498,414,740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21,395,050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975,434,430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▲530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1,311,998,770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▲932,502,870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379,495,900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1,691,494,670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▲530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1,311,998,770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▲932,502,870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379,495,900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1,691,494,670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(東証グロース市場250指数先物 / TSE Growth Market 250 Index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▲311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578,772,760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▲220,606,570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358,166,190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936,938,950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17,794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12,819,108,490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18,268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13,151,670,960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332,562,470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36,062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25,970,779,450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18,601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13,397,881,250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18,764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13,509,837,150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111,955,900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37,365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26,907,718,400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173,351,190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594,927,760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421,576,570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1,063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768,278,950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8,274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▲589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5,948,994,300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▲432,402,100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7,685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5,516,592,200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15,959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44.3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11,465,586,500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9,281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6,696,763,000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9,759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7,040,151,000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343,388,000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19,040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13,736,914,000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102,480,000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102,480,000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102,480,000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61,494,000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81,165,000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19,671,000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142,659,000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19,344,000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23,777,000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4,433,000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43,121,000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92,513,190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387,505,760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294,992,570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480,018,950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92,513,190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387,505,760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294,992,570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480,018,950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(ＮＹダウ先物 / OSE DJIA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129,778,000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129,778,000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129,778,000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3,451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15,371,235,440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3,480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15,502,736,900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131,501,460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6,931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30,873,972,340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3,451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15,371,235,440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3,509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15,632,514,900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261,279,460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6,960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31,003,750,340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385,684,000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▲91,025,900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294,658,100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680,342,100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1,205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5,369,439,140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1,296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5,771,224,400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401,785,260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2,501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36.1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11,140,663,540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9,616,112,300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▲179,257,900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9,436,854,400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4,278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19,052,966,700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152,567,300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▲1,754,400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150,812,900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303,380,200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233,116,700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▲89,271,500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143,845,200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376,961,900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(台湾加権指数先物 / TAIEX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(FTSE中国50先物 / FTSE China 50 Index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(日経平均ＶＩ先物 / Nikkei 225 VI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12,456,500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▲16,500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12,440,000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24,896,500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12,456,500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▲16,500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12,440,000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24,896,500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1,774,500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4,810,500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3,036,000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6,585,000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10,682,000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▲3,052,500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7,629,500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18,311,500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 / JGB(10-year)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788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36,626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509,337,148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38,197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1,571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531,132,843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21,795,695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74,823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1,040,469,991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88,159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▲1,489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1,225,811,517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▲20,653,029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86,670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1,205,158,488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174,829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2,430,970,005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124,785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1,735,148,665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124,867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1,736,291,331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1,142,666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249,652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3,471,439,996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1,892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26,307,422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3,680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1,788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51,184,135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24,876,713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5,572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77,491,557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41,786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55,624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13,838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97,410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86,220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▲3,246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1,198,850,056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▲45,098,347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82,974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1,153,751,709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169,194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2,352,601,765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612,253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▲445,233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167,020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779,273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6,463,245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8,607,955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2,144,710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1,084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15,071,200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83,361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83,355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166,716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1,421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19,760,816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3,055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1,634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42,492,825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22,732,009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4,476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62,253,641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4,073,991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▲1,751,809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2,322,182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6,396,173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1,877,996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3,115,071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1,237,075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4,993,067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11,461,021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2,515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1,691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34,982,872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23,521,851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3,339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46,443,893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2,347,808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▲275,108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2,072,700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4,420,508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(長期国債先物（現金決済型ミニ） / mini-10-year JGB Futures（Cash-Settled))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114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1,584,487,500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▲27,751,000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1,556,736,500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3,141,224,000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1,584,487,500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▲27,751,000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1,556,736,500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3,141,224,000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55,676,000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▲27,880,000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27,796,000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83,472,000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1,528,811,500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1,528,940,500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129,000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3,057,752,000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(超長期国債先物（ミニ） / mini-20-year JGB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788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143,205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143,205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286,410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143,205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143,205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286,410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(TONA3か月金利先物 / 3-Month TONA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496,762,500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▲496,762,500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496,762,500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6,381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158,629,669,375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8,390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208,571,212,500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49,941,543,125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14,771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367,200,881,875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6,401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159,126,431,875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8,390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1,989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208,571,212,500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49,444,780,625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14,791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367,697,644,375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6,381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158,629,669,375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8,390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208,571,212,500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49,941,543,125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14,771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367,200,881,875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(日経２２５オプションプット / Nikkei 225 Options - Put)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7952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千円 ,％   units, 1,000yen,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18,314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▲731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7,195,068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▲16,538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17,583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7,178,530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35,897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14,373,598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160,605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89.8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52,975,384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▲21,742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161,484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52,953,642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322,089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105,929,026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178,919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60,170,453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▲38,280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179,067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60,132,173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357,986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120,302,626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3,983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1,040,104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4,661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1,951,058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910,954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8,644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2,991,162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25,258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3,072,078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25,951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3,125,358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53,280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51,209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15.9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6,197,436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131,363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▲493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48,863,101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▲986,106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130,870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47,876,995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262,233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96,740,096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16,006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7,306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24,706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110,038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▲23,860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1,060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122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86,178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1,998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196,216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33,189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▲12,188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21,001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54,190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2,733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888,177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3,367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1,827,872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939,695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2,716,049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538,034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1,004,500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466,466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2,140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1,542,534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48,465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86,714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38,249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135,179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1,572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299,393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2,150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734,381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434,988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3,722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1,033,774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2,285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2,277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4,562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(日経２２５オプションコール / Nikkei 225 Options - Call)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7952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千円 ,％   units, 1,000yen,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10,340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▲1,317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3,129,876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9,023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3,164,670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34,794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19,363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6,294,546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109,628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41,244,901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▲29,148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111,530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1,902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41,215,753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221,158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82,460,654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119,968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44,374,777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120,553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44,380,423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5,646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240,521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88,755,200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1,849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438,367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3,246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1,397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1,312,962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874,595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5,095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1,751,329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24,417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3,222,380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25,452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1,035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3,871,851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649,471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49,869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7,094,231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83,360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▲529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37,583,168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▲1,552,663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82,831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36,030,505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87.4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166,191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73,613,673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435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6,840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▲5,340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201,456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1,017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328,325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126,869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1,985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529,781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34,691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176,727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142,036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211,418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195,380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1,911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1,241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806,410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611,030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2,581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1,001,790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▲295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177,155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▲7,850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169,305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346,460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15,965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1,528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1,492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621,160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605,195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1,564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637,125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2,260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15,945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13,685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18,205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(日経２２５ミニオプションプット / Nikkei 225 mini Options - Put)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2,589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▲1,410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7,427,700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▲2,746,700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1,179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4,681,000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3,768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12,108,700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142,115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▲3,222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1,752,821,220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▲176,940,900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138,893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1,575,880,320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281,008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3,328,701,540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144,704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▲4,632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1,760,248,920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▲179,687,600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140,072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1,580,561,320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284,776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3,340,810,240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1,554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23,707,660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▲3,966,280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1,567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19,741,380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3,121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43,449,040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57,646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▲12,578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574,168,810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▲9,388,440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45,068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564,780,370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102,714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1,138,949,180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82,915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1,154,944,750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▲163,586,180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92,258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9,343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991,358,570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175,173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2,146,303,320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1,377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21,025,260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▲4,100,780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1,436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16,924,480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2,813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37,949,740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2,682,400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2,816,900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134,500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5,499,300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(日経２２５ミニオプションコール / Nikkei 225 mini Options - Call)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2,061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▲1,627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4,212,900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▲2,624,700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1,588,200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2,495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5,801,100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115,907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98.3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1,761,685,650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118,833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2,926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1,786,311,750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24,626,100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234,740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3,547,997,400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117,968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1,765,898,550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119,267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1,299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1,787,899,950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22,001,400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237,235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3,553,798,500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2,019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23,271,950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▲4,263,520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2,063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19,008,430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4,082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42,280,380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48,768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▲2,201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733,580,790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46,567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758,239,720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24,658,930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95,335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1,491,820,510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65,120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1,004,832,910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70,203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5,083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1,009,063,600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4,230,690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135,323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2,013,896,510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1,886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20,279,550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▲2,665,920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1,951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17,613,630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3,837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37,893,180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2,992,400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▲1,597,600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1,394,800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4,387,200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(ＴＯＰＩＸオプションプット / TOPIX Options - Put)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044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百円 ,％   units, 100yen,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2,400,000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▲2,400,000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2,400,000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8,873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98.9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57,434,566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8,973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59,834,566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2,400,000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17,846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117,269,132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8,973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59,834,566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8,973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59,834,566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17,946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119,669,132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8,873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57,434,566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8,973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59,834,566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2,400,000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17,846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117,269,132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(ＴＯＰＩＸオプションコール / TOPIX Options - Call)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044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百円 ,％   units, 100yen,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2,405,000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2,405,000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2,405,000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▲100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3,320,288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▲2,405,000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915,288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4,235,576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3,320,288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3,320,288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6,640,576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3,320,288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▲2,405,000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915,288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4,235,576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(JPX日経400オプションプット / JPX-Nikkei 400 Options - Put)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(JPX日経400オプションコール / JPX-Nikkei 400 Options - Call)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(国債先物オプションプット / Options on JGB(10-year) Futures - Put)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788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5,438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▲947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4,491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9,929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5,451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5,666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11,117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10,889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▲732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10,157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1,680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21,046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1,778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▲1,613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1,943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3,673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5,490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1,817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9,163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1,628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▲1,628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1,628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21.8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165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(国債先物オプションコール / Options on JGB(10-year) Futures - Call)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788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4,928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▲542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4,386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9,314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8,283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▲119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8,164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16,447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13,211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▲661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12,550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1,511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25,761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▲76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395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2,194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1,799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2,589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7,888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▲1,918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5,970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13,858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2,194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1,799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2,589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(有価証券オプションプット / Securities Options - Put)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12,996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12,996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30,982,700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30,982,700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12,996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30,982,700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18,616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▲12,922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77,458,878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▲30,013,550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5,694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47,445,328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24,310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124,904,206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18,616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77,458,878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18,690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78,428,028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969,150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37,306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155,886,906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484,000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280,918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▲57,978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222,940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503,858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18,517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▲14,874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77,177,960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▲30,439,572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3,643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46,738,388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22,160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123,916,348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484,000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484,000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(有価証券オプションコール / Securities Options - Call)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404,500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13,816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13,766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28,468,100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28,063,600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13,866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28,872,600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29,678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99.8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▲13,767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72,647,573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▲29,482,183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15,911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43,165,390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45,589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115,812,963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29,728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73,052,073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▲1,418,583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29,727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71,633,490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59,455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144,685,563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6,000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▲2,000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3,391,000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▲2,359,000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4,000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1,032,000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10,000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4,423,000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1,080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▲346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2,123,375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2,146,525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23,150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1,814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4,269,900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22,598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▲11,421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67,133,198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▲27,146,333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11,177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39,986,865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33,775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107,120,063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6,000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▲2,000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3,391,000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▲2,359,000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4,000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1,032,000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10,000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4,423,000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(RNP先物 / RNP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7952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千円 ,％   units, 1,000yen,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(金標準先物 / Gold Standard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1,232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19,077,284,000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1,382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21,409,224,000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2,331,940,000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2,614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40,486,508,000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96,953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▲150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1,503,670,098,000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▲2,331,940,000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96,803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1,501,338,158,000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193,756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3,005,008,256,000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98,185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1,522,747,382,000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98,185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1,522,747,382,000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196,370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3,045,494,764,000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8,072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8.3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▲1,697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124,909,887,000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▲26,242,669,000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6,375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98,667,218,000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14,447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223,577,105,000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16,921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262,752,013,000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18,254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1,333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283,242,718,000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20,490,705,000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35,175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545,994,731,000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71,668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1,111,480,647,000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71,890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1,115,027,249,000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3,546,602,000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143,558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2,226,507,896,000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4,527,551,000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▲126,578,000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4,400,973,000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8,928,524,000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4,565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▲1,825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70,654,798,000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▲28,282,192,000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2,740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42,372,606,000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7,305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113,027,404,000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43,498,650,000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3,029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46,883,760,000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3,385,110,000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5,839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90,382,410,000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10,756,439,000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▲1,345,587,000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9,410,852,000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20,167,291,000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10,756,439,000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▲1,345,587,000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9,410,852,000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20,167,291,000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(金ミニ先物 / Gold Mini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1,989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▲763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3,078,128,850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▲1,175,155,600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1,226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1,902,973,250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3,215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4,981,102,100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33,944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52,606,509,750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34,707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53,781,665,350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1,175,155,600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68,651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106,388,175,100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35,933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55,684,638,600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35,933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55,684,638,600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71,866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111,369,277,200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1,859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2,880,782,950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1,901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2,950,348,300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69,565,350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5,831,131,250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11,524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17,866,119,150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12,137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18,806,936,100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940,816,950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23,661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36,673,055,250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20,460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31,703,217,300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20,543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31,828,972,850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125,755,550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41,003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63,532,190,150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156,390,350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195,408,100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39,017,750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351,798,450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300,639,800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▲13,291,050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287,348,750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587,988,550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1,608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2,491,270,450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▲44,228,300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1,576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2,447,042,150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3,184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4,938,312,600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88,872,700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215,957,400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127,084,700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304,830,100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88,872,700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215,957,400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127,084,700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304,830,100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(金限日先物 / Gold Rolling-Spot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307,442,900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781,969,000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474,526,100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1,089,411,900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13,330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▲308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20,885,336,600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▲474,526,100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13,022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20,410,810,500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26,352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41,296,147,100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13,525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21,192,779,500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13,525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21,192,779,500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27,050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42,385,559,000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2,419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3,789,036,300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3,344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5,246,618,500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1,457,582,200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5,763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9,035,654,800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3,669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5,752,230,900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3,745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5,869,844,300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117,613,400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7,414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28.1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11,622,075,200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7,170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▲1,308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11,230,795,300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▲2,047,316,700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5,862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9,183,478,600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13,032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20,414,273,900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113,274,100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▲2,405,000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110,869,100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224,143,200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9,384,000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20,380,500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10,996,500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29,764,500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1,988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▲677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3,114,613,600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▲1,066,288,900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1,311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2,048,324,700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3,299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5,162,938,300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665,038,700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1,595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3,177,913,300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2,512,874,600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2,445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3,842,952,000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665,038,700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1,595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3,177,913,300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2,512,874,600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2,445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3,842,952,000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(銀先物 / Silver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50,793,000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50,793,000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101,586,000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50,793,000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50,793,000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101,586,000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40,635,000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▲40,635,000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40,635,000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4,980,000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45,693,000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40,713,000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50,673,000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5,178,000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▲78,000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5,100,000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10,278,000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40,635,000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▲40,635,000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40,635,000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(白金標準先物 / Platinum Standard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1,446,360,000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1,561,352,500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114,992,500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1,001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3,007,712,500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76,860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▲39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231,717,977,000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▲114,992,500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76,821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231,602,984,500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153,681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463,320,961,500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77,341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233,164,337,000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77,341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233,164,337,000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154,682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466,328,674,000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13,234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▲1,431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39,827,148,500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▲4,289,810,000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11,803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35,537,338,500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25,037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75,364,487,000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16,920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51,091,421,500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18,345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1,425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55,401,428,500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4,310,007,000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35,265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22.9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106,492,850,000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46,143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139,070,179,000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▲390,740,500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46,022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138,679,438,500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92,165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277,749,617,500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1,729,228,000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1,984,779,000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255,551,000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3,714,007,000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4,692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▲652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14,165,499,000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▲2,074,516,000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4,040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5.3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12,090,983,000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8,732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26,256,482,000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14,502,614,000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4,874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14,679,474,500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176,860,500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9,684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29,182,088,500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3,732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▲843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11,159,035,500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▲2,392,154,500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2,889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8,766,881,000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6,621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19,925,916,500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3,732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▲843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11,159,035,500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▲2,392,154,500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2,889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8,766,881,000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6,621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19,925,916,500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(白金ミニ先物 / Platinum Mini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▲193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278,621,900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▲115,965,050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162,656,850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441,278,750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7,023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93.8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4,277,705,800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7,216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4,393,670,850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115,965,050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14,239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8,671,376,650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7,485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4,556,327,700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7,485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4,556,327,700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14,970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9,112,655,400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70,083,100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80,071,250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9,988,150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150,154,350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2,241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1,349,662,200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2,405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1,449,490,150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99,827,950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4,646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2,799,152,350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1,433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863,522,450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1,443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868,296,950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4,774,500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2,876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1,731,819,400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3,233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1,994,438,050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3,235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44.8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1,995,812,500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45.4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1,374,450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6,468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3,990,250,550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7,840,650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▲1,753,950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6,086,700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13,927,350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60,434,250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▲1,374,700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59,059,550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119,493,800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1,808,200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14,925,000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13,116,800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16,733,200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1,808,200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14,925,000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13,116,800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16,733,200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(白金限日先物 / Platinum Rolling-Spot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29,817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18,152,867,700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29,817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18,152,867,700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59,634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36,305,735,400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29,817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18,152,867,700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29,817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18,152,867,700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59,634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36,305,735,400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17,027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10,299,386,900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17,883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856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10,883,164,200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583,777,300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34,910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21,182,551,100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5,652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▲940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3,484,464,400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▲634,332,400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4,712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2,850,132,000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10,364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6,334,596,400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7,124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4,360,499,700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7,205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4,409,101,400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48,601,700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14,329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8,769,601,100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8,516,700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10,470,100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1,953,400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18,986,800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31,560,400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33,143,800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1,583,400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64,704,200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1,158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713,430,900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▲56,204,200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1,084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657,226,700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2,242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1,370,657,600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15,817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9,554,395,600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16,744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10,192,793,700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638,398,100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32,561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19,747,189,300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15,817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9,554,395,600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16,744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10,192,793,700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638,398,100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32,561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19,747,189,300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(パラジウム先物 / Palladium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(ゴム(RSS3)先物 / RSS3 Rubber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488,825,500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490,006,000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1,180,500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978,831,500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5,688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94.8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8,871,098,000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▲1,180,500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5,687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8,869,917,500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11,375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17,741,015,500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6,001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9,359,923,500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6,001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9,359,923,500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12,002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18,719,847,000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11.3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998,052,000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11.5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1,022,003,500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23,951,500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1,295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2,020,055,500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1,023,508,500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▲73,553,500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949,955,000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1,265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11.1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1,973,463,500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4,390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6,846,407,500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6,893,265,000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46,857,500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8,810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13,739,672,500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3,130,000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4,694,000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1,564,000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7,824,000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57,893,500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62,541,500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4,648,000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120,435,000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940,158,500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959,462,000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19,303,500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1,899,620,500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(ゴム(TSR20)先物 / TSR20 Rubber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(上海天然ゴム先物 / Shanghai Natural Rubber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70,575,000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▲44,774,000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25,801,000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96,376,000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196,631,500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241,405,500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44,774,000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438,037,000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267,206,500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267,206,500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378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534,413,000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4,214,500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4,216,500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8,431,000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2,813,500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16,930,000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14,116,500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4.5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19,743,500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189,603,500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220,259,000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30,655,500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409,862,500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4,214,500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4,216,500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8,431,000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(とうもろこし先物 / Corn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(一般大豆先物 / Soybean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(小豆先物 / Azuki (Red Bean)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(金先物オプションプット / Options on GOLD Futures - put)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(金先物オプションコール / Options on GOLD Futures - call)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(CME原油等指数先物 / CME Petroleum Index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(バージガソリン先物 / Gasoline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(バージ灯油先物 / Kerosene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(バージ軽油先物 / Gas Oil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(プラッツドバイ原油先物 / Platts Dubai Crude Oil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1,621,932,000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2,248,716,000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626,784,000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1,331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7.6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3,870,648,000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8,208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▲221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23,793,919,500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▲626,784,000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7,987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23,167,135,500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16,195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46,961,055,000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8,763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25,415,851,500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8,763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25,415,851,500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17,526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50,831,703,000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3,587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43.7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10,392,451,500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4,404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12,792,205,500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2,399,754,000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7,991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23,184,657,000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1,299,124,000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▲232,780,000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1,066,344,000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818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5.1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2,365,468,000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4,172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▲958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12,102,344,000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▲2,793,758,000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9,308,586,000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7,386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21,410,930,000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1,462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4,223,949,500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2,286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28.6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6,661,245,500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2,437,296,000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3,748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10,885,195,000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2,125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6,168,502,000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▲37,542,000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6,130,960,000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4,243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12,299,462,000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(中京ローリーガソリン先物 / Chukyo Gasoline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(中京ローリー灯油先物 / Chukyo Kerosene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(西エリア・ベースロード電力先物 / West Area Baseload Electricity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39,060,000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39,060,000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78,120,000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39,060,000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39,060,000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78,120,000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39,060,000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▲39,060,000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39,060,000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39,060,000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39,060,000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39,060,000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39,060,000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▲39,060,000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39,060,000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(東エリア・ベースロード電力先物 / East Area Baseload Electricity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1,189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1,283,394,360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1,189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1,283,394,360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2,378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2,566,788,720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1,189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1,283,394,360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1,189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1,283,394,360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2,378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2,566,788,720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57.9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741,018,360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1,189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1,283,394,360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542,376,000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1,878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2,024,412,720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▲500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542,376,000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▲542,376,000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542,376,000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741,018,360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1,189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1,283,394,360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542,376,000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1,878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79.0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2,024,412,720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(西エリア・日中ロード電力先物 / West Area Peakload Electricity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(東エリア・日中ロード電力先物 / East Area Peakload Electricity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(LNG（プラッツJKM）先物 / LNG (Platts JKM) Futures)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(西エリア・週間ベースロード電力先物 / West Area Baseload Electricity Futures(Weekly))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(東エリア・週間ベースロード電力先物 / East Area Baseload Electricity Futures(Weekly))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(西エリア・週間日中ロード電力先物 / West Area Peakload Electricity Futures(Weekly))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(東エリア・週間日中ロード電力先物 / East Area Peakload Electricity Futures(Weekly))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(西エリア・年度ベースロード電力先物 / West Area Baseload Electricity Futures(Fiscal Year))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(東エリア・年度ベースロード電力先物 / East Area Baseload Electricity Futures(Fiscal Year))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(西エリア・年度日中ロード電力先物 / West Area Peakload Electricity Futures(Fiscal Year))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p>
      <w:pPr>
        <w:sectPr>
          <w:pgSz w:w="11906" w:h="16838"/>
          <w:pgMar w:top="546" w:right="1002" w:bottom="1176" w:left="10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(東エリア・年度日中ロード電力先物 / East Area Peakload Electricity Futures(Fiscal Year))</w:t>
      </w:r>
    </w:p>
    <w:p>
      <w:pPr>
        <w:autoSpaceDN w:val="0"/>
        <w:autoSpaceDE w:val="0"/>
        <w:widowControl/>
        <w:spacing w:line="146" w:lineRule="exact" w:before="360" w:after="0"/>
        <w:ind w:left="7862" w:right="0" w:firstLine="300"/>
        <w:jc w:val="left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東京商品取引所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Tokyo Commodity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当業者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Commercials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308" w:after="0"/>
        <w:ind w:left="38" w:right="8784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(注)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▲印は売越しを示す。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Notes: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▲indicates net selling.</w:t>
      </w:r>
    </w:p>
    <w:p>
      <w:pPr>
        <w:autoSpaceDN w:val="0"/>
        <w:autoSpaceDE w:val="0"/>
        <w:widowControl/>
        <w:spacing w:line="130" w:lineRule="exact" w:before="1094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