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4" w:lineRule="exact" w:before="0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94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(長期国債先物 / JGB(10-year) Futures)</w:t>
      </w:r>
    </w:p>
    <w:p>
      <w:pPr>
        <w:autoSpaceDN w:val="0"/>
        <w:autoSpaceDE w:val="0"/>
        <w:widowControl/>
        <w:spacing w:line="152" w:lineRule="exact" w:before="370" w:after="0"/>
        <w:ind w:left="8352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64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2025年03月 第4週 2025/03 week4 ( 03/24 - 03/28 )</w:t>
      </w:r>
    </w:p>
    <w:p>
      <w:pPr>
        <w:autoSpaceDN w:val="0"/>
        <w:autoSpaceDE w:val="0"/>
        <w:widowControl/>
        <w:spacing w:line="130" w:lineRule="exact" w:before="172" w:after="0"/>
        <w:ind w:left="0" w:right="54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単位, 万円 ,％   units, 10,000yen, ％</w:t>
      </w:r>
    </w:p>
    <w:p>
      <w:pPr>
        <w:autoSpaceDN w:val="0"/>
        <w:autoSpaceDE w:val="0"/>
        <w:widowControl/>
        <w:spacing w:line="128" w:lineRule="exact" w:before="46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41,219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31.9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▲628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566,923,131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31.9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▲8,498,713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40,591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31.4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558,424,418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31.4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8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8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81,810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31.6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1,125,347,549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31.6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88,078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68.1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1,211,758,717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68.1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88,742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68.6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664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1,220,750,546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68.6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8,991,829</w:t>
            </w:r>
          </w:p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176,820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68.4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2,432,509,263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68.4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129,297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1,778,681,848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129,333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36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1,779,174,964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493,116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258,630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3,557,856,812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28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2,810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3.2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38,667,319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2,828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3.2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38,891,314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223,995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5,638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3.2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77,558,633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3.2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4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41,235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41,235</w:t>
            </w:r>
          </w:p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41,235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85,265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96.8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1,173,050,034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96.8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85,862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96.8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597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1,181,143,749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96.8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8,093,715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171,127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96.8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2,354,193,783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96.8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41,364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49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46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674,248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632,884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52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715,612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0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718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0.8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9,874,714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987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1.1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269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13,573,559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3,698,845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1,705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23,448,273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2,092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2.4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▲251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28,792,605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2.4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▲3,474,850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1,841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2.1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25,317,755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3,933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2.2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54,110,360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1.199999999999818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688,509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235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185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3,229,448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2,540,939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285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3,917,957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753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0.9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▲91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10,358,203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0.9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▲1,254,184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662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9,104,019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1,415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0.8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19,462,222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0.8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38"/>
            <w:tcBorders>
              <w:start w:sz="5.600000000000023" w:val="single" w:color="#000000"/>
              <w:top w:sz="6.40000000000054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54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1,289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1.5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▲345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17,745,893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1.5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54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▲4,761,605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944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1.1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12,984,288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1.1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2,233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1.3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30,730,181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20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76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sectPr w:rsidR="00FC693F" w:rsidRPr="0006063C" w:rsidSect="00034616">
      <w:pgSz w:w="11906" w:h="16838"/>
      <w:pgMar w:top="548" w:right="1022" w:bottom="960" w:left="1004" w:header="720" w:footer="720" w:gutter="0"/>
      <w:cols/>
      <w:docGrid w:linePitch="360"/>
    </w:sectPr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4" w:lineRule="exact" w:before="0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94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(長期国債先物（現金決済型ミニ） / mini-10-year JGB Futures（Cash-Settled))</w:t>
      </w:r>
    </w:p>
    <w:p>
      <w:pPr>
        <w:autoSpaceDN w:val="0"/>
        <w:autoSpaceDE w:val="0"/>
        <w:widowControl/>
        <w:spacing w:line="152" w:lineRule="exact" w:before="370" w:after="0"/>
        <w:ind w:left="8352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64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2025年03月 第4週 2025/03 week4 ( 03/24 - 03/28 )</w:t>
      </w:r>
    </w:p>
    <w:p>
      <w:pPr>
        <w:autoSpaceDN w:val="0"/>
        <w:autoSpaceDE w:val="0"/>
        <w:widowControl/>
        <w:spacing w:line="130" w:lineRule="exact" w:before="172" w:after="0"/>
        <w:ind w:left="0" w:right="54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</w:p>
    <w:p>
      <w:pPr>
        <w:autoSpaceDN w:val="0"/>
        <w:autoSpaceDE w:val="0"/>
        <w:widowControl/>
        <w:spacing w:line="128" w:lineRule="exact" w:before="46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3.9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41,213,000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15.4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165,094,000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123,881,000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8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8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9.7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206,307,000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9.7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74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96.1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▲8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1,017,297,500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96.1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▲110,140,000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66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84.6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907,157,500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84.6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90.3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1,924,455,000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90.3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77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1,058,510,500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78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1,072,251,500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13,741,000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155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2,130,762,000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28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1.4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13,769,000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▲13,769,000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13,769,000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4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48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64.9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▲36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659,663,000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64.8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▲494,646,000</w:t>
            </w:r>
          </w:p>
        </w:tc>
      </w:tr>
      <w:tr>
        <w:trPr>
          <w:trHeight w:hRule="exact" w:val="148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18.2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165,017,000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18.2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42.9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824,680,000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42.9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25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33.8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343,865,500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33.8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54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81.8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29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742,140,500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81.8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398,275,000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79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56.4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1,086,006,000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56.4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0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1.4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13,769,000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▲13,769,000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13,769,000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1.199999999999818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38"/>
            <w:tcBorders>
              <w:start w:sz="5.600000000000023" w:val="single" w:color="#000000"/>
              <w:top w:sz="6.40000000000054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54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54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20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76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sectPr w:rsidR="00FC693F" w:rsidRPr="0006063C" w:rsidSect="00034616">
      <w:pgSz w:w="11906" w:h="16838"/>
      <w:pgMar w:top="548" w:right="1022" w:bottom="960" w:left="1004" w:header="720" w:footer="720" w:gutter="0"/>
      <w:cols/>
      <w:docGrid w:linePitch="360"/>
    </w:sectPr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4" w:lineRule="exact" w:before="0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94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(超長期国債先物（ミニ） / mini-20-year JGB Futures)</w:t>
      </w:r>
    </w:p>
    <w:p>
      <w:pPr>
        <w:autoSpaceDN w:val="0"/>
        <w:autoSpaceDE w:val="0"/>
        <w:widowControl/>
        <w:spacing w:line="152" w:lineRule="exact" w:before="370" w:after="0"/>
        <w:ind w:left="8352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64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2025年03月 第4週 2025/03 week4 ( 03/24 - 03/28 )</w:t>
      </w:r>
    </w:p>
    <w:p>
      <w:pPr>
        <w:autoSpaceDN w:val="0"/>
        <w:autoSpaceDE w:val="0"/>
        <w:widowControl/>
        <w:spacing w:line="130" w:lineRule="exact" w:before="172" w:after="0"/>
        <w:ind w:left="0" w:right="54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単位, 万円 ,％   units, 10,000yen, ％</w:t>
      </w:r>
    </w:p>
    <w:p>
      <w:pPr>
        <w:autoSpaceDN w:val="0"/>
        <w:autoSpaceDE w:val="0"/>
        <w:widowControl/>
        <w:spacing w:line="128" w:lineRule="exact" w:before="46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8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8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28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4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0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1.199999999999818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38"/>
            <w:tcBorders>
              <w:start w:sz="5.600000000000023" w:val="single" w:color="#000000"/>
              <w:top w:sz="6.40000000000054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54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54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20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76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sectPr w:rsidR="00FC693F" w:rsidRPr="0006063C" w:rsidSect="00034616">
      <w:pgSz w:w="11906" w:h="16838"/>
      <w:pgMar w:top="548" w:right="1022" w:bottom="960" w:left="1004" w:header="720" w:footer="720" w:gutter="0"/>
      <w:cols/>
      <w:docGrid w:linePitch="360"/>
    </w:sectPr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4" w:lineRule="exact" w:before="0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94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(TONA3か月金利先物 / 3-Month TONA Futures)</w:t>
      </w:r>
    </w:p>
    <w:p>
      <w:pPr>
        <w:autoSpaceDN w:val="0"/>
        <w:autoSpaceDE w:val="0"/>
        <w:widowControl/>
        <w:spacing w:line="152" w:lineRule="exact" w:before="370" w:after="0"/>
        <w:ind w:left="8352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64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2025年03月 第4週 2025/03 week4 ( 03/24 - 03/28 )</w:t>
      </w:r>
    </w:p>
    <w:p>
      <w:pPr>
        <w:autoSpaceDN w:val="0"/>
        <w:autoSpaceDE w:val="0"/>
        <w:widowControl/>
        <w:spacing w:line="130" w:lineRule="exact" w:before="172" w:after="0"/>
        <w:ind w:left="0" w:right="54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</w:p>
    <w:p>
      <w:pPr>
        <w:autoSpaceDN w:val="0"/>
        <w:autoSpaceDE w:val="0"/>
        <w:widowControl/>
        <w:spacing w:line="128" w:lineRule="exact" w:before="46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4,358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29.4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▲3,858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108,269,580,625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29.4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▲95,879,078,750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500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3.5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12,390,501,875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8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8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4,858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16.8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120,660,082,500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16.8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10,487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70.6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260,266,453,125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70.6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13,603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96.5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3,116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337,740,782,500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96.5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77,474,329,375</w:t>
            </w:r>
          </w:p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24,090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83.2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598,007,235,625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83.2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14,845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▲742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368,536,033,750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▲18,404,749,375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14,103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350,131,284,375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28,948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718,667,318,125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28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4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10,487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260,266,453,125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13,603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3,116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337,740,782,500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77,474,329,375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24,090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598,007,235,625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0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1.199999999999818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38"/>
            <w:tcBorders>
              <w:start w:sz="5.600000000000023" w:val="single" w:color="#000000"/>
              <w:top w:sz="6.40000000000054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54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54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20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76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sectPr w:rsidR="00FC693F" w:rsidRPr="0006063C" w:rsidSect="00034616">
      <w:pgSz w:w="11906" w:h="16838"/>
      <w:pgMar w:top="548" w:right="1022" w:bottom="960" w:left="100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